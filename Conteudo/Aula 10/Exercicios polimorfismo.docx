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D95" w:rsidRDefault="00026D69">
      <w:pPr>
        <w:pStyle w:val="Ttulo"/>
      </w:pPr>
      <w:r>
        <w:t>Exercícios sobre Polimorfismo em PHP</w:t>
      </w:r>
    </w:p>
    <w:p w:rsidR="006B0D95" w:rsidRDefault="00026D69">
      <w:pPr>
        <w:pStyle w:val="Ttulo1"/>
      </w:pPr>
      <w:r>
        <w:t>Exercício 1 – Formas Geométricas</w:t>
      </w:r>
    </w:p>
    <w:p w:rsidR="006B0D95" w:rsidRDefault="00026D69">
      <w:r>
        <w:t>Crie uma interface `Forma` com o método `calcularArea()`. Implemente as classes:</w:t>
      </w:r>
      <w:r>
        <w:br/>
        <w:t>- `Quadrado` (lado),</w:t>
      </w:r>
      <w:r>
        <w:br/>
        <w:t>- `Retangulo` (base e altura),</w:t>
      </w:r>
      <w:r>
        <w:br/>
        <w:t>- `</w:t>
      </w:r>
      <w:proofErr w:type="spellStart"/>
      <w:r>
        <w:t>Circulo</w:t>
      </w:r>
      <w:proofErr w:type="spellEnd"/>
      <w:r>
        <w:t>` (</w:t>
      </w:r>
      <w:proofErr w:type="spellStart"/>
      <w:r>
        <w:t>raio</w:t>
      </w:r>
      <w:proofErr w:type="spellEnd"/>
      <w:r>
        <w:t>).</w:t>
      </w:r>
    </w:p>
    <w:p w:rsidR="006B0D95" w:rsidRDefault="00026D69">
      <w:pPr>
        <w:pStyle w:val="Ttulo1"/>
      </w:pPr>
      <w:r>
        <w:t>Exercício 2 – Animais e Sons</w:t>
      </w:r>
    </w:p>
    <w:p w:rsidR="006B0D95" w:rsidRDefault="00026D69">
      <w:r>
        <w:t>Crie uma classe pai `Animal` com o método `fazerSom()`. Implemente as classes:</w:t>
      </w:r>
      <w:r>
        <w:br/>
        <w:t>- `Cachorro` → "Au au!",</w:t>
      </w:r>
      <w:r>
        <w:br/>
        <w:t>- `Gato` → "Miau!",</w:t>
      </w:r>
      <w:r>
        <w:br/>
        <w:t>- `</w:t>
      </w:r>
      <w:proofErr w:type="spellStart"/>
      <w:r>
        <w:t>Vaca</w:t>
      </w:r>
      <w:proofErr w:type="spellEnd"/>
      <w:r>
        <w:t>` → "</w:t>
      </w:r>
      <w:proofErr w:type="spellStart"/>
      <w:r>
        <w:t>Muuu</w:t>
      </w:r>
      <w:proofErr w:type="spellEnd"/>
      <w:r>
        <w:t>!".</w:t>
      </w:r>
    </w:p>
    <w:p w:rsidR="006B0D95" w:rsidRDefault="00026D69">
      <w:pPr>
        <w:pStyle w:val="Ttulo1"/>
      </w:pPr>
      <w:r>
        <w:t>Exercício 3 – Meios de Transporte</w:t>
      </w:r>
    </w:p>
    <w:p w:rsidR="00026D69" w:rsidRDefault="00026D69" w:rsidP="00026D69">
      <w:r>
        <w:t xml:space="preserve">Crie uma classe abstrata `Transporte` com o método `mover()`. </w:t>
      </w:r>
      <w:proofErr w:type="spellStart"/>
      <w:r>
        <w:t>Implemente</w:t>
      </w:r>
      <w:proofErr w:type="spellEnd"/>
      <w:r>
        <w:t xml:space="preserve"> as classes:</w:t>
      </w:r>
    </w:p>
    <w:p w:rsidR="00026D69" w:rsidRDefault="00026D69" w:rsidP="00026D69">
      <w:pPr>
        <w:spacing w:before="120" w:after="120"/>
      </w:pPr>
      <w:r>
        <w:br/>
        <w:t>- `Carro` → "O carro está andando na estrada",</w:t>
      </w:r>
      <w:r>
        <w:br/>
        <w:t>- `Barco</w:t>
      </w:r>
      <w:r>
        <w:t xml:space="preserve">` → "O </w:t>
      </w:r>
      <w:proofErr w:type="spellStart"/>
      <w:r>
        <w:t>barco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navegando</w:t>
      </w:r>
      <w:proofErr w:type="spellEnd"/>
      <w:r>
        <w:t xml:space="preserve"> no mar</w:t>
      </w:r>
      <w:r>
        <w:t>",</w:t>
      </w:r>
      <w:r>
        <w:br/>
        <w:t>- `</w:t>
      </w:r>
      <w:proofErr w:type="spellStart"/>
      <w:r>
        <w:t>Avião</w:t>
      </w:r>
      <w:proofErr w:type="spellEnd"/>
      <w:r>
        <w:t xml:space="preserve">` → "O avião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voando</w:t>
      </w:r>
      <w:proofErr w:type="spellEnd"/>
      <w:r>
        <w:t xml:space="preserve"> no </w:t>
      </w:r>
      <w:proofErr w:type="spellStart"/>
      <w:r>
        <w:t>céu</w:t>
      </w:r>
      <w:proofErr w:type="spellEnd"/>
      <w:r>
        <w:t>".</w:t>
      </w:r>
    </w:p>
    <w:p w:rsidR="006B0D95" w:rsidRDefault="00026D69" w:rsidP="00026D69">
      <w:pPr>
        <w:spacing w:before="120" w:after="120"/>
      </w:pPr>
      <w:r>
        <w:t>- `</w:t>
      </w:r>
      <w:proofErr w:type="spellStart"/>
      <w:r>
        <w:t>Elevador</w:t>
      </w:r>
      <w:proofErr w:type="spellEnd"/>
      <w:r>
        <w:t xml:space="preserve">` → "O </w:t>
      </w:r>
      <w:proofErr w:type="spellStart"/>
      <w:r>
        <w:t>Elevador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correndo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no </w:t>
      </w:r>
      <w:proofErr w:type="spellStart"/>
      <w:r>
        <w:t>prédio</w:t>
      </w:r>
      <w:proofErr w:type="spellEnd"/>
      <w:r>
        <w:t>".</w:t>
      </w:r>
    </w:p>
    <w:p w:rsidR="006B0D95" w:rsidRDefault="00026D69">
      <w:pPr>
        <w:pStyle w:val="Ttulo1"/>
      </w:pPr>
      <w:r>
        <w:t>Exercício 4 – Notificações</w:t>
      </w:r>
    </w:p>
    <w:p w:rsidR="006B0D95" w:rsidRDefault="00026D69">
      <w:r>
        <w:t>Crie duas classes:</w:t>
      </w:r>
      <w:r>
        <w:br/>
        <w:t>- `Email` com o método `enviar()`, que retorna "Enviando ema</w:t>
      </w:r>
      <w:r>
        <w:t>il...",</w:t>
      </w:r>
      <w:r>
        <w:br/>
        <w:t>- `Sms` com o método `enviar()`, que retorna "Enviando SMS...".</w:t>
      </w:r>
      <w:r>
        <w:br/>
      </w:r>
      <w:r>
        <w:br/>
        <w:t>Depois crie uma função `notificar($meio)` que aceite qualquer objeto com `enviar()` e faça a chamada. Teste com ambos os objetos.</w:t>
      </w:r>
    </w:p>
    <w:p w:rsidR="006B0D95" w:rsidRDefault="00026D69">
      <w:pPr>
        <w:pStyle w:val="Ttulo1"/>
      </w:pPr>
      <w:r>
        <w:t>Exercício 5 – Calculadora com Sobrecarga Simulada</w:t>
      </w:r>
    </w:p>
    <w:p w:rsidR="006B0D95" w:rsidRDefault="00026D69">
      <w:r>
        <w:t>Cri</w:t>
      </w:r>
      <w:r>
        <w:t>e uma classe `Calculadora` com o método `somar()`.</w:t>
      </w:r>
      <w:r>
        <w:br/>
        <w:t>- Se receber 2 números, retorna a soma dos dois.</w:t>
      </w:r>
      <w:r>
        <w:br/>
        <w:t>- Se receber 3 números, retorna a soma dos três.</w:t>
      </w:r>
      <w:r>
        <w:br/>
      </w:r>
      <w:bookmarkStart w:id="0" w:name="_GoBack"/>
      <w:bookmarkEnd w:id="0"/>
    </w:p>
    <w:sectPr w:rsidR="006B0D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D69"/>
    <w:rsid w:val="00034616"/>
    <w:rsid w:val="0006063C"/>
    <w:rsid w:val="0015074B"/>
    <w:rsid w:val="0029639D"/>
    <w:rsid w:val="00326F90"/>
    <w:rsid w:val="006B0D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915AC9"/>
  <w14:defaultImageDpi w14:val="300"/>
  <w15:docId w15:val="{9623AD00-BBE7-4B4F-AAA4-D4A6E825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493924-082F-4778-8DF4-16B0DF3A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CFP 505  Escola SENAI - Limeira</cp:lastModifiedBy>
  <cp:revision>2</cp:revision>
  <dcterms:created xsi:type="dcterms:W3CDTF">2013-12-23T23:15:00Z</dcterms:created>
  <dcterms:modified xsi:type="dcterms:W3CDTF">2025-09-12T19:07:00Z</dcterms:modified>
  <cp:category/>
</cp:coreProperties>
</file>